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FORM ‘I’</w:t>
      </w:r>
    </w:p>
    <w:p>
      <w:pPr>
        <w:jc w:val="center"/>
      </w:pPr>
      <w:r>
        <w:t>See sub-rule (1) of Rule 7</w:t>
      </w:r>
    </w:p>
    <w:p/>
    <w:p>
      <w:pPr>
        <w:jc w:val="center"/>
      </w:pPr>
      <w:r>
        <w:rPr>
          <w:b/>
        </w:rPr>
        <w:t>Application for Gratuity by an Employee</w:t>
      </w:r>
    </w:p>
    <w:p/>
    <w:p>
      <w:r>
        <w:t>To,</w:t>
      </w:r>
    </w:p>
    <w:p>
      <w:r>
        <w:t>(Give here name or description of the establishment with full address)</w:t>
      </w:r>
    </w:p>
    <w:p>
      <w:r>
        <w:t>{{establishment_full_address}}</w:t>
      </w:r>
    </w:p>
    <w:p/>
    <w:p>
      <w:r>
        <w:t>Sir/Gentlemen,</w:t>
      </w:r>
    </w:p>
    <w:p>
      <w:r>
        <w:t>I beg to apply for payment of gratuity to which I am entitled under sub-section (1) of Section 4 of the Payment of Gratuity Act, 1972 on account of my {{reason}} with effect from {{effective_date}}. Necessary particulars relating to my appointment are given in the statement below.</w:t>
      </w:r>
    </w:p>
    <w:p/>
    <w:p>
      <w:r>
        <w:t>Statement</w:t>
      </w:r>
    </w:p>
    <w:p>
      <w:r>
        <w:t>1. Name in full: {{employee_name}}</w:t>
      </w:r>
    </w:p>
    <w:p>
      <w:r>
        <w:t>2. Address in full: {{employee_address}}</w:t>
      </w:r>
    </w:p>
    <w:p>
      <w:r>
        <w:t>3. Department/Branch/Section where last employed: {{last_department}}</w:t>
      </w:r>
    </w:p>
    <w:p>
      <w:r>
        <w:t>4. Post held with Ticket No., or Serial No., if any: {{post_ticket_no}}</w:t>
      </w:r>
    </w:p>
    <w:p>
      <w:r>
        <w:t>5. Date of appointment: {{date_of_appointment}}</w:t>
      </w:r>
    </w:p>
    <w:p>
      <w:r>
        <w:t>6. Date and cause of termination of service: {{termination_date_and_cause}}</w:t>
      </w:r>
    </w:p>
    <w:p>
      <w:r>
        <w:t>7. Total period of service: {{total_service_period}}</w:t>
      </w:r>
    </w:p>
    <w:p>
      <w:r>
        <w:t>8. Amount of wages last drawn: {{last_wages}}</w:t>
      </w:r>
    </w:p>
    <w:p>
      <w:r>
        <w:t>9. Amount of gratuity claimed: {{gratuity_amount}}</w:t>
      </w:r>
    </w:p>
    <w:p/>
    <w:p>
      <w:r>
        <w:t>2. I was rendered totally disabled as a result of— {{disability_details}}</w:t>
      </w:r>
    </w:p>
    <w:p>
      <w:r>
        <w:t xml:space="preserve">   The evidences/witnesses in support of my total disablement are as follows: {{witness_details}}</w:t>
      </w:r>
    </w:p>
    <w:p/>
    <w:p>
      <w:r>
        <w:t>3. Payment may please be made in: {{payment_mode}} (cash / open or crossed bank cheque).</w:t>
      </w:r>
    </w:p>
    <w:p>
      <w:r>
        <w:t>4. As the amount of gratuity payable is less than rupees one thousand, I request you to arrange for payment by Postal Money Order at the address mentioned above after deducting postal money order commission therefrom. (Strike out if not applicable).</w:t>
      </w:r>
    </w:p>
    <w:p/>
    <w:p>
      <w:r>
        <w:t>Yours faithfully,</w:t>
      </w:r>
    </w:p>
    <w:p>
      <w:r>
        <w:t>Signature/Thumb-impression of the applicant employee: {{signature_name}}</w:t>
      </w:r>
    </w:p>
    <w:p>
      <w:r>
        <w:t>Place: {{place}}</w:t>
      </w:r>
    </w:p>
    <w:p>
      <w:r>
        <w:t>Date: {{application_date}}</w:t>
      </w:r>
    </w:p>
    <w:p/>
    <w:p>
      <w:r>
        <w:t>Notes:— (1) Strike out the words not applicable.</w:t>
      </w:r>
    </w:p>
    <w:p>
      <w:r>
        <w:t>(2) Strike out paragraph or paragraphs not applicable.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